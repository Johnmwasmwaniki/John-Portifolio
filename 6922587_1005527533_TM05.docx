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79" w:rsidRPr="00EA56FD" w:rsidRDefault="00535CD5" w:rsidP="007524A4">
      <w:pPr>
        <w:pStyle w:val="Heading1"/>
        <w:spacing w:before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EA56FD">
        <w:rPr>
          <w:rFonts w:ascii="Times New Roman" w:hAnsi="Times New Roman" w:cs="Times New Roman"/>
        </w:rPr>
        <w:t>John Mwaniki Wachira</w:t>
      </w:r>
    </w:p>
    <w:p w:rsidR="00CA1379" w:rsidRPr="00EA56FD" w:rsidRDefault="00535CD5" w:rsidP="007524A4">
      <w:pPr>
        <w:spacing w:after="0"/>
        <w:jc w:val="center"/>
        <w:rPr>
          <w:rFonts w:ascii="Times New Roman" w:hAnsi="Times New Roman" w:cs="Times New Roman"/>
        </w:rPr>
      </w:pPr>
      <w:r w:rsidRPr="00EA56FD">
        <w:rPr>
          <w:rFonts w:ascii="Segoe UI Symbol" w:hAnsi="Segoe UI Symbol" w:cs="Segoe UI Symbol"/>
        </w:rPr>
        <w:t>📬</w:t>
      </w:r>
      <w:r w:rsidRPr="00EA56FD">
        <w:rPr>
          <w:rFonts w:ascii="Times New Roman" w:hAnsi="Times New Roman" w:cs="Times New Roman"/>
        </w:rPr>
        <w:t xml:space="preserve"> P.O. Box 490, Othaya, Kenya</w:t>
      </w:r>
    </w:p>
    <w:p w:rsidR="00EA56FD" w:rsidRDefault="00EA56FD" w:rsidP="007524A4">
      <w:pPr>
        <w:spacing w:after="0"/>
        <w:jc w:val="center"/>
        <w:rPr>
          <w:rFonts w:ascii="Times New Roman" w:hAnsi="Times New Roman" w:cs="Times New Roman"/>
        </w:rPr>
      </w:pPr>
      <w:r w:rsidRPr="00EA56FD">
        <w:rPr>
          <w:rFonts w:ascii="Segoe UI Symbol" w:hAnsi="Segoe UI Symbol" w:cs="Segoe UI Symbol"/>
        </w:rPr>
        <w:t>📞</w:t>
      </w:r>
      <w:r>
        <w:rPr>
          <w:rFonts w:ascii="Times New Roman" w:hAnsi="Times New Roman" w:cs="Times New Roman"/>
        </w:rPr>
        <w:t xml:space="preserve"> +254 735942390 </w:t>
      </w:r>
    </w:p>
    <w:p w:rsidR="00EA56FD" w:rsidRPr="00EA56FD" w:rsidRDefault="00EA56FD" w:rsidP="007524A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CA1379" w:rsidRPr="00EA56FD" w:rsidRDefault="00535CD5" w:rsidP="007524A4">
      <w:pPr>
        <w:spacing w:after="0"/>
        <w:jc w:val="center"/>
        <w:rPr>
          <w:rFonts w:ascii="Times New Roman" w:hAnsi="Times New Roman" w:cs="Times New Roman"/>
        </w:rPr>
      </w:pPr>
      <w:r w:rsidRPr="00EA56FD">
        <w:rPr>
          <w:rFonts w:ascii="Segoe UI Symbol" w:hAnsi="Segoe UI Symbol" w:cs="Segoe UI Symbol"/>
        </w:rPr>
        <w:t>📞</w:t>
      </w:r>
      <w:r w:rsidRPr="00EA56FD">
        <w:rPr>
          <w:rFonts w:ascii="Times New Roman" w:hAnsi="Times New Roman" w:cs="Times New Roman"/>
        </w:rPr>
        <w:t xml:space="preserve"> +254 726 098 899</w:t>
      </w:r>
    </w:p>
    <w:p w:rsidR="00CA1379" w:rsidRPr="00EA56FD" w:rsidRDefault="00535CD5" w:rsidP="007524A4">
      <w:pPr>
        <w:spacing w:after="0"/>
        <w:jc w:val="center"/>
        <w:rPr>
          <w:rFonts w:ascii="Times New Roman" w:hAnsi="Times New Roman" w:cs="Times New Roman"/>
        </w:rPr>
      </w:pPr>
      <w:r w:rsidRPr="00EA56FD">
        <w:rPr>
          <w:rFonts w:ascii="Segoe UI Symbol" w:hAnsi="Segoe UI Symbol" w:cs="Segoe UI Symbol"/>
        </w:rPr>
        <w:t>📧</w:t>
      </w:r>
      <w:r w:rsidRPr="00EA56FD">
        <w:rPr>
          <w:rFonts w:ascii="Times New Roman" w:hAnsi="Times New Roman" w:cs="Times New Roman"/>
        </w:rPr>
        <w:t xml:space="preserve"> mwaniki.jkuat@gmail.com | mwanikijohn57@yahoo.com</w:t>
      </w:r>
    </w:p>
    <w:p w:rsidR="00CA1379" w:rsidRDefault="00535CD5" w:rsidP="007524A4">
      <w:pPr>
        <w:spacing w:after="0"/>
        <w:jc w:val="center"/>
        <w:rPr>
          <w:rFonts w:ascii="Times New Roman" w:hAnsi="Times New Roman" w:cs="Times New Roman"/>
        </w:rPr>
      </w:pPr>
      <w:r w:rsidRPr="00EA56FD">
        <w:rPr>
          <w:rFonts w:ascii="Segoe UI Symbol" w:hAnsi="Segoe UI Symbol" w:cs="Segoe UI Symbol"/>
        </w:rPr>
        <w:t>🌍</w:t>
      </w:r>
      <w:r w:rsidRPr="00EA56FD">
        <w:rPr>
          <w:rFonts w:ascii="Times New Roman" w:hAnsi="Times New Roman" w:cs="Times New Roman"/>
        </w:rPr>
        <w:t xml:space="preserve"> Kenyan | </w:t>
      </w:r>
      <w:r w:rsidRPr="00EA56FD">
        <w:rPr>
          <w:rFonts w:ascii="Segoe UI Symbol" w:hAnsi="Segoe UI Symbol" w:cs="Segoe UI Symbol"/>
        </w:rPr>
        <w:t>🗓</w:t>
      </w:r>
      <w:r w:rsidRPr="00EA56FD">
        <w:rPr>
          <w:rFonts w:ascii="Times New Roman" w:hAnsi="Times New Roman" w:cs="Times New Roman"/>
        </w:rPr>
        <w:t xml:space="preserve"> Born: 12th December 1989 | </w:t>
      </w:r>
      <w:r w:rsidRPr="00EA56FD">
        <w:rPr>
          <w:rFonts w:ascii="Segoe UI Symbol" w:hAnsi="Segoe UI Symbol" w:cs="Segoe UI Symbol"/>
        </w:rPr>
        <w:t>💍</w:t>
      </w:r>
      <w:r w:rsidRPr="00EA56FD">
        <w:rPr>
          <w:rFonts w:ascii="Times New Roman" w:hAnsi="Times New Roman" w:cs="Times New Roman"/>
        </w:rPr>
        <w:t xml:space="preserve"> Married</w:t>
      </w:r>
    </w:p>
    <w:p w:rsidR="00CA1379" w:rsidRPr="00EA56FD" w:rsidRDefault="00AF6E3C" w:rsidP="007524A4">
      <w:pPr>
        <w:jc w:val="center"/>
        <w:rPr>
          <w:rFonts w:ascii="Times New Roman" w:hAnsi="Times New Roman" w:cs="Times New Roman"/>
        </w:rPr>
      </w:pPr>
      <w:r w:rsidRPr="00AF6E3C">
        <w:rPr>
          <w:rFonts w:ascii="Times New Roman" w:hAnsi="Times New Roman" w:cs="Times New Roman"/>
        </w:rPr>
        <w:t xml:space="preserve">Portfolio: </w:t>
      </w:r>
      <w:hyperlink r:id="rId6" w:history="1">
        <w:r w:rsidRPr="00AF6E3C">
          <w:rPr>
            <w:rStyle w:val="Hyperlink"/>
            <w:rFonts w:ascii="Times New Roman" w:hAnsi="Times New Roman" w:cs="Times New Roman"/>
          </w:rPr>
          <w:t>https://jmwasportifolio.vercel.app/</w:t>
        </w:r>
      </w:hyperlink>
    </w:p>
    <w:p w:rsidR="00B33223" w:rsidRDefault="00B33223">
      <w:pPr>
        <w:pStyle w:val="Heading2"/>
        <w:rPr>
          <w:rFonts w:ascii="Times New Roman" w:hAnsi="Times New Roman" w:cs="Times New Roman"/>
        </w:rPr>
        <w:sectPr w:rsidR="00B33223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CA1379" w:rsidRPr="00C145BF" w:rsidRDefault="00535CD5">
      <w:pPr>
        <w:pStyle w:val="Heading2"/>
        <w:rPr>
          <w:rFonts w:ascii="Times New Roman" w:hAnsi="Times New Roman" w:cs="Times New Roman"/>
          <w:color w:val="FF0000"/>
        </w:rPr>
      </w:pPr>
      <w:r w:rsidRPr="00C145BF">
        <w:rPr>
          <w:rFonts w:ascii="Times New Roman" w:hAnsi="Times New Roman" w:cs="Times New Roman"/>
          <w:color w:val="FF0000"/>
        </w:rPr>
        <w:lastRenderedPageBreak/>
        <w:t>Professional Summary</w:t>
      </w:r>
    </w:p>
    <w:p w:rsidR="00FE756D" w:rsidRPr="00FE756D" w:rsidRDefault="00FE756D" w:rsidP="00FE756D">
      <w:pPr>
        <w:rPr>
          <w:rFonts w:ascii="Times New Roman" w:hAnsi="Times New Roman" w:cs="Times New Roman"/>
          <w:sz w:val="24"/>
          <w:szCs w:val="24"/>
        </w:rPr>
      </w:pPr>
      <w:r w:rsidRPr="00FE756D">
        <w:rPr>
          <w:rFonts w:ascii="Times New Roman" w:hAnsi="Times New Roman" w:cs="Times New Roman"/>
          <w:sz w:val="24"/>
          <w:szCs w:val="24"/>
        </w:rPr>
        <w:t xml:space="preserve">Results-driven and detail-oriented </w:t>
      </w:r>
      <w:r w:rsidRPr="00FE756D">
        <w:rPr>
          <w:rStyle w:val="Strong"/>
          <w:rFonts w:ascii="Times New Roman" w:hAnsi="Times New Roman" w:cs="Times New Roman"/>
          <w:sz w:val="24"/>
          <w:szCs w:val="24"/>
        </w:rPr>
        <w:t>Database and ICT Professional</w:t>
      </w:r>
      <w:r w:rsidRPr="00FE756D">
        <w:rPr>
          <w:rFonts w:ascii="Times New Roman" w:hAnsi="Times New Roman" w:cs="Times New Roman"/>
          <w:sz w:val="24"/>
          <w:szCs w:val="24"/>
        </w:rPr>
        <w:t xml:space="preserve"> with 10+ years’ experience in sys</w:t>
      </w:r>
      <w:r w:rsidR="002E6C8A">
        <w:rPr>
          <w:rFonts w:ascii="Times New Roman" w:hAnsi="Times New Roman" w:cs="Times New Roman"/>
          <w:sz w:val="24"/>
          <w:szCs w:val="24"/>
        </w:rPr>
        <w:t>tem administration, Computer maintenance</w:t>
      </w:r>
      <w:r w:rsidRPr="00FE756D">
        <w:rPr>
          <w:rFonts w:ascii="Times New Roman" w:hAnsi="Times New Roman" w:cs="Times New Roman"/>
          <w:sz w:val="24"/>
          <w:szCs w:val="24"/>
        </w:rPr>
        <w:t xml:space="preserve">, </w:t>
      </w:r>
      <w:r w:rsidR="002E6C8A">
        <w:rPr>
          <w:rFonts w:ascii="Times New Roman" w:hAnsi="Times New Roman" w:cs="Times New Roman"/>
          <w:sz w:val="24"/>
          <w:szCs w:val="24"/>
        </w:rPr>
        <w:t>Microsoft Dynamics NAV, end user support</w:t>
      </w:r>
      <w:r w:rsidR="002E6C8A">
        <w:rPr>
          <w:rFonts w:ascii="Arial" w:hAnsi="Arial" w:cs="Arial"/>
          <w:color w:val="495057"/>
          <w:sz w:val="20"/>
          <w:szCs w:val="20"/>
          <w:shd w:val="clear" w:color="auto" w:fill="F8F9FA"/>
        </w:rPr>
        <w:t xml:space="preserve">, </w:t>
      </w:r>
      <w:r w:rsidR="002E6C8A" w:rsidRPr="002E6C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and</w:t>
      </w:r>
      <w:r w:rsidRPr="00FE756D">
        <w:rPr>
          <w:rFonts w:ascii="Times New Roman" w:hAnsi="Times New Roman" w:cs="Times New Roman"/>
          <w:sz w:val="24"/>
          <w:szCs w:val="24"/>
        </w:rPr>
        <w:t xml:space="preserve"> database technologies. Skilled in </w:t>
      </w:r>
      <w:r w:rsidR="002E6C8A">
        <w:rPr>
          <w:rFonts w:ascii="Times New Roman" w:hAnsi="Times New Roman" w:cs="Times New Roman"/>
          <w:sz w:val="24"/>
          <w:szCs w:val="24"/>
        </w:rPr>
        <w:t>server configuration</w:t>
      </w:r>
      <w:r w:rsidRPr="00FE756D">
        <w:rPr>
          <w:rFonts w:ascii="Times New Roman" w:hAnsi="Times New Roman" w:cs="Times New Roman"/>
          <w:sz w:val="24"/>
          <w:szCs w:val="24"/>
        </w:rPr>
        <w:t xml:space="preserve">, optimizing, and maintaining </w:t>
      </w:r>
      <w:r w:rsidRPr="00FE756D">
        <w:rPr>
          <w:rStyle w:val="Strong"/>
          <w:rFonts w:ascii="Times New Roman" w:hAnsi="Times New Roman" w:cs="Times New Roman"/>
          <w:sz w:val="24"/>
          <w:szCs w:val="24"/>
        </w:rPr>
        <w:t>PostgreSQL</w:t>
      </w:r>
      <w:r w:rsidRPr="00FE756D">
        <w:rPr>
          <w:rFonts w:ascii="Times New Roman" w:hAnsi="Times New Roman" w:cs="Times New Roman"/>
          <w:sz w:val="24"/>
          <w:szCs w:val="24"/>
        </w:rPr>
        <w:t xml:space="preserve">, </w:t>
      </w:r>
      <w:r w:rsidRPr="00FE756D">
        <w:rPr>
          <w:rStyle w:val="Strong"/>
          <w:rFonts w:ascii="Times New Roman" w:hAnsi="Times New Roman" w:cs="Times New Roman"/>
          <w:sz w:val="24"/>
          <w:szCs w:val="24"/>
        </w:rPr>
        <w:t>MySQL</w:t>
      </w:r>
      <w:r w:rsidRPr="00FE756D">
        <w:rPr>
          <w:rFonts w:ascii="Times New Roman" w:hAnsi="Times New Roman" w:cs="Times New Roman"/>
          <w:sz w:val="24"/>
          <w:szCs w:val="24"/>
        </w:rPr>
        <w:t xml:space="preserve">, </w:t>
      </w:r>
      <w:r w:rsidRPr="00FE756D">
        <w:rPr>
          <w:rStyle w:val="Strong"/>
          <w:rFonts w:ascii="Times New Roman" w:hAnsi="Times New Roman" w:cs="Times New Roman"/>
          <w:sz w:val="24"/>
          <w:szCs w:val="24"/>
        </w:rPr>
        <w:t>SQLite</w:t>
      </w:r>
      <w:r w:rsidRPr="00FE756D">
        <w:rPr>
          <w:rFonts w:ascii="Times New Roman" w:hAnsi="Times New Roman" w:cs="Times New Roman"/>
          <w:sz w:val="24"/>
          <w:szCs w:val="24"/>
        </w:rPr>
        <w:t xml:space="preserve">, and </w:t>
      </w:r>
      <w:r w:rsidRPr="00FE756D">
        <w:rPr>
          <w:rStyle w:val="Strong"/>
          <w:rFonts w:ascii="Times New Roman" w:hAnsi="Times New Roman" w:cs="Times New Roman"/>
          <w:sz w:val="24"/>
          <w:szCs w:val="24"/>
        </w:rPr>
        <w:t>Firebase</w:t>
      </w:r>
      <w:r w:rsidRPr="00FE756D">
        <w:rPr>
          <w:rFonts w:ascii="Times New Roman" w:hAnsi="Times New Roman" w:cs="Times New Roman"/>
          <w:sz w:val="24"/>
          <w:szCs w:val="24"/>
        </w:rPr>
        <w:t xml:space="preserve"> databases. Proven ability to deliver secure, scalable, and high-performance database systems. Currently pursuing </w:t>
      </w:r>
      <w:r w:rsidRPr="00FE756D">
        <w:rPr>
          <w:rStyle w:val="Strong"/>
          <w:rFonts w:ascii="Times New Roman" w:hAnsi="Times New Roman" w:cs="Times New Roman"/>
          <w:sz w:val="24"/>
          <w:szCs w:val="24"/>
        </w:rPr>
        <w:t>CISA Certification</w:t>
      </w:r>
      <w:r w:rsidRPr="00FE756D">
        <w:rPr>
          <w:rFonts w:ascii="Times New Roman" w:hAnsi="Times New Roman" w:cs="Times New Roman"/>
          <w:sz w:val="24"/>
          <w:szCs w:val="24"/>
        </w:rPr>
        <w:t xml:space="preserve"> to deepen knowledge in information security and audit</w:t>
      </w:r>
    </w:p>
    <w:p w:rsidR="00EA56FD" w:rsidRPr="00C145BF" w:rsidRDefault="00EA56FD" w:rsidP="00EA56FD">
      <w:pPr>
        <w:pStyle w:val="Heading2"/>
        <w:rPr>
          <w:rFonts w:ascii="Times New Roman" w:hAnsi="Times New Roman" w:cs="Times New Roman"/>
          <w:color w:val="FF0000"/>
        </w:rPr>
      </w:pPr>
      <w:r w:rsidRPr="00C145BF">
        <w:rPr>
          <w:rFonts w:ascii="Times New Roman" w:hAnsi="Times New Roman" w:cs="Times New Roman"/>
          <w:color w:val="FF0000"/>
        </w:rPr>
        <w:t>Soft Skills</w:t>
      </w:r>
    </w:p>
    <w:p w:rsidR="00EA56FD" w:rsidRPr="00AF6E3C" w:rsidRDefault="00EA56FD" w:rsidP="00AF6E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6E3C">
        <w:rPr>
          <w:rFonts w:ascii="Times New Roman" w:hAnsi="Times New Roman" w:cs="Times New Roman"/>
        </w:rPr>
        <w:t>Excellent verbal and written communication</w:t>
      </w:r>
    </w:p>
    <w:p w:rsidR="00EA56FD" w:rsidRPr="00AF6E3C" w:rsidRDefault="00EA56FD" w:rsidP="00AF6E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6E3C">
        <w:rPr>
          <w:rFonts w:ascii="Times New Roman" w:hAnsi="Times New Roman" w:cs="Times New Roman"/>
        </w:rPr>
        <w:t>Good organization skills</w:t>
      </w:r>
    </w:p>
    <w:p w:rsidR="00EA56FD" w:rsidRPr="00AF6E3C" w:rsidRDefault="00DB40BB" w:rsidP="00AF6E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</w:t>
      </w:r>
      <w:r w:rsidR="00EA56FD" w:rsidRPr="00AF6E3C">
        <w:rPr>
          <w:rFonts w:ascii="Times New Roman" w:hAnsi="Times New Roman" w:cs="Times New Roman"/>
        </w:rPr>
        <w:t>ng documentation skills- Programs documentation, meetings notes</w:t>
      </w:r>
    </w:p>
    <w:p w:rsidR="00EA56FD" w:rsidRPr="00AF6E3C" w:rsidRDefault="00AF6E3C" w:rsidP="00AF6E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6E3C">
        <w:rPr>
          <w:rFonts w:ascii="Times New Roman" w:hAnsi="Times New Roman" w:cs="Times New Roman"/>
        </w:rPr>
        <w:t xml:space="preserve">Worked with technical teams, been part of the technical teams to produce applications </w:t>
      </w:r>
    </w:p>
    <w:p w:rsidR="00AF6E3C" w:rsidRPr="00C145BF" w:rsidRDefault="00AF6E3C" w:rsidP="00AF6E3C">
      <w:pPr>
        <w:pStyle w:val="Heading2"/>
        <w:rPr>
          <w:rFonts w:ascii="Times New Roman" w:hAnsi="Times New Roman" w:cs="Times New Roman"/>
          <w:color w:val="FF0000"/>
        </w:rPr>
      </w:pPr>
      <w:r w:rsidRPr="00C145BF">
        <w:rPr>
          <w:rFonts w:ascii="Times New Roman" w:hAnsi="Times New Roman" w:cs="Times New Roman"/>
          <w:color w:val="FF0000"/>
        </w:rPr>
        <w:t xml:space="preserve">Technical Expertise </w:t>
      </w:r>
    </w:p>
    <w:p w:rsidR="002E6C8A" w:rsidRDefault="002E6C8A" w:rsidP="002E6C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8A">
        <w:rPr>
          <w:rFonts w:ascii="Times New Roman" w:eastAsia="Times New Roman" w:hAnsi="Times New Roman" w:cs="Times New Roman"/>
          <w:b/>
          <w:bCs/>
          <w:sz w:val="24"/>
          <w:szCs w:val="24"/>
        </w:rPr>
        <w:t>ERP</w:t>
      </w:r>
      <w:r w:rsidRPr="002E6C8A">
        <w:rPr>
          <w:rFonts w:ascii="Times New Roman" w:eastAsia="Times New Roman" w:hAnsi="Times New Roman" w:cs="Times New Roman"/>
          <w:sz w:val="24"/>
          <w:szCs w:val="24"/>
        </w:rPr>
        <w:t>: Microsoft Dynamics NAV end-user support</w:t>
      </w:r>
    </w:p>
    <w:p w:rsidR="002E6C8A" w:rsidRDefault="002E6C8A" w:rsidP="002E6C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Audio-Visual Setup</w:t>
      </w:r>
      <w:r w:rsidRPr="002E6C8A">
        <w:rPr>
          <w:rFonts w:ascii="Times New Roman" w:eastAsia="Times New Roman" w:hAnsi="Times New Roman" w:cs="Times New Roman"/>
          <w:sz w:val="24"/>
          <w:szCs w:val="24"/>
        </w:rPr>
        <w:t>: Projectors, PA systems, presentation equipment</w:t>
      </w:r>
    </w:p>
    <w:p w:rsidR="002E6C8A" w:rsidRPr="002E6C8A" w:rsidRDefault="002E6C8A" w:rsidP="002E6C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8A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 &amp; Networking</w:t>
      </w:r>
      <w:r w:rsidRPr="002E6C8A">
        <w:rPr>
          <w:rFonts w:ascii="Times New Roman" w:eastAsia="Times New Roman" w:hAnsi="Times New Roman" w:cs="Times New Roman"/>
          <w:sz w:val="24"/>
          <w:szCs w:val="24"/>
        </w:rPr>
        <w:t>: LAN/WAN setup, server profiling</w:t>
      </w:r>
    </w:p>
    <w:p w:rsidR="00FE756D" w:rsidRPr="00FE756D" w:rsidRDefault="00FE756D" w:rsidP="00FE75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6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FE756D">
        <w:rPr>
          <w:rFonts w:ascii="Times New Roman" w:eastAsia="Times New Roman" w:hAnsi="Times New Roman" w:cs="Times New Roman"/>
          <w:sz w:val="24"/>
          <w:szCs w:val="24"/>
        </w:rPr>
        <w:t xml:space="preserve">: PostgreSQL, MSSQL, SQLite, Firebase, Oracle </w:t>
      </w:r>
      <w:r>
        <w:rPr>
          <w:rFonts w:ascii="Times New Roman" w:eastAsia="Times New Roman" w:hAnsi="Times New Roman" w:cs="Times New Roman"/>
          <w:sz w:val="24"/>
          <w:szCs w:val="24"/>
        </w:rPr>
        <w:t>(Self-learning), MongoDB (Self-Learning</w:t>
      </w:r>
      <w:r w:rsidRPr="00FE756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756D" w:rsidRPr="002E6C8A" w:rsidRDefault="00FE756D" w:rsidP="002E6C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6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Admin Tasks</w:t>
      </w:r>
      <w:r w:rsidRPr="00FE756D">
        <w:rPr>
          <w:rFonts w:ascii="Times New Roman" w:eastAsia="Times New Roman" w:hAnsi="Times New Roman" w:cs="Times New Roman"/>
          <w:sz w:val="24"/>
          <w:szCs w:val="24"/>
        </w:rPr>
        <w:t>: Backup &amp; recovery, sc</w:t>
      </w:r>
      <w:r w:rsidR="002E6C8A">
        <w:rPr>
          <w:rFonts w:ascii="Times New Roman" w:eastAsia="Times New Roman" w:hAnsi="Times New Roman" w:cs="Times New Roman"/>
          <w:sz w:val="24"/>
          <w:szCs w:val="24"/>
        </w:rPr>
        <w:t xml:space="preserve">hema design, </w:t>
      </w:r>
      <w:r w:rsidRPr="002E6C8A">
        <w:rPr>
          <w:rFonts w:ascii="Times New Roman" w:eastAsia="Times New Roman" w:hAnsi="Times New Roman" w:cs="Times New Roman"/>
          <w:sz w:val="24"/>
          <w:szCs w:val="24"/>
        </w:rPr>
        <w:t>query tuning, performance optimization, documentation</w:t>
      </w:r>
    </w:p>
    <w:p w:rsidR="00FE756D" w:rsidRPr="00FE756D" w:rsidRDefault="00FE756D" w:rsidP="00FE75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6D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FE756D">
        <w:rPr>
          <w:rFonts w:ascii="Times New Roman" w:eastAsia="Times New Roman" w:hAnsi="Times New Roman" w:cs="Times New Roman"/>
          <w:sz w:val="24"/>
          <w:szCs w:val="24"/>
        </w:rPr>
        <w:t>: P</w:t>
      </w:r>
      <w:r w:rsidR="00481369">
        <w:rPr>
          <w:rFonts w:ascii="Times New Roman" w:eastAsia="Times New Roman" w:hAnsi="Times New Roman" w:cs="Times New Roman"/>
          <w:sz w:val="24"/>
          <w:szCs w:val="24"/>
        </w:rPr>
        <w:t xml:space="preserve">ython, PHP, Node.js, React </w:t>
      </w:r>
    </w:p>
    <w:p w:rsidR="00FE756D" w:rsidRPr="00FE756D" w:rsidRDefault="00FE756D" w:rsidP="00FE75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6D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FE756D">
        <w:rPr>
          <w:rFonts w:ascii="Times New Roman" w:eastAsia="Times New Roman" w:hAnsi="Times New Roman" w:cs="Times New Roman"/>
          <w:sz w:val="24"/>
          <w:szCs w:val="24"/>
        </w:rPr>
        <w:t xml:space="preserve">: Microsoft Project, Trello, Jira, </w:t>
      </w:r>
      <w:proofErr w:type="spellStart"/>
      <w:r w:rsidRPr="00FE756D">
        <w:rPr>
          <w:rFonts w:ascii="Times New Roman" w:eastAsia="Times New Roman" w:hAnsi="Times New Roman" w:cs="Times New Roman"/>
          <w:sz w:val="24"/>
          <w:szCs w:val="24"/>
        </w:rPr>
        <w:t>Zoho</w:t>
      </w:r>
      <w:proofErr w:type="spellEnd"/>
      <w:r w:rsidRPr="00FE756D">
        <w:rPr>
          <w:rFonts w:ascii="Times New Roman" w:eastAsia="Times New Roman" w:hAnsi="Times New Roman" w:cs="Times New Roman"/>
          <w:sz w:val="24"/>
          <w:szCs w:val="24"/>
        </w:rPr>
        <w:t xml:space="preserve"> CRM</w:t>
      </w:r>
    </w:p>
    <w:p w:rsidR="00FE756D" w:rsidRDefault="00FE756D" w:rsidP="00FE75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6D">
        <w:rPr>
          <w:rFonts w:ascii="Times New Roman" w:eastAsia="Times New Roman" w:hAnsi="Times New Roman" w:cs="Times New Roman"/>
          <w:b/>
          <w:bCs/>
          <w:sz w:val="24"/>
          <w:szCs w:val="24"/>
        </w:rPr>
        <w:t>OS/Networking</w:t>
      </w:r>
      <w:r w:rsidRPr="00FE756D">
        <w:rPr>
          <w:rFonts w:ascii="Times New Roman" w:eastAsia="Times New Roman" w:hAnsi="Times New Roman" w:cs="Times New Roman"/>
          <w:sz w:val="24"/>
          <w:szCs w:val="24"/>
        </w:rPr>
        <w:t>: System administration, LAN/WAN setup, server profiling</w:t>
      </w:r>
    </w:p>
    <w:p w:rsidR="00481369" w:rsidRDefault="00481369" w:rsidP="004813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1369" w:rsidRPr="00481369" w:rsidRDefault="00481369" w:rsidP="00481369">
      <w:pPr>
        <w:pStyle w:val="Heading3"/>
        <w:rPr>
          <w:rFonts w:ascii="Times New Roman" w:hAnsi="Times New Roman" w:cs="Times New Roman"/>
          <w:color w:val="FF0000"/>
          <w:sz w:val="26"/>
          <w:szCs w:val="26"/>
        </w:rPr>
      </w:pPr>
      <w:r w:rsidRPr="00481369">
        <w:rPr>
          <w:rStyle w:val="Strong"/>
          <w:rFonts w:ascii="Times New Roman" w:hAnsi="Times New Roman" w:cs="Times New Roman"/>
          <w:b/>
          <w:bCs/>
          <w:color w:val="FF0000"/>
          <w:sz w:val="26"/>
          <w:szCs w:val="26"/>
        </w:rPr>
        <w:t>Core Competencies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Database Administration:</w:t>
      </w:r>
      <w:r>
        <w:t xml:space="preserve"> PostgreSQL, SQLite, Firebase, Oracle (Self-learning)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System &amp; Network Administration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Database Backup &amp; Recovery</w:t>
      </w:r>
      <w:r>
        <w:t>, Query Optimization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Monitoring &amp; Performance Tuning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24/7 Production Support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Scripting &amp; Automation:</w:t>
      </w:r>
      <w:r>
        <w:t xml:space="preserve"> Python, PHP, Node.js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Cloud Platforms:</w:t>
      </w:r>
      <w:r>
        <w:t xml:space="preserve"> Firebase, AWS, </w:t>
      </w:r>
      <w:proofErr w:type="spellStart"/>
      <w:r>
        <w:t>Vercel</w:t>
      </w:r>
      <w:proofErr w:type="spellEnd"/>
      <w:r>
        <w:t xml:space="preserve"> (deployment)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Project Management Tools:</w:t>
      </w:r>
      <w:r>
        <w:t xml:space="preserve"> Trello, MS Project, Jira, Visio</w:t>
      </w:r>
    </w:p>
    <w:p w:rsidR="00481369" w:rsidRDefault="00481369" w:rsidP="00481369">
      <w:pPr>
        <w:pStyle w:val="NormalWeb"/>
        <w:numPr>
          <w:ilvl w:val="0"/>
          <w:numId w:val="15"/>
        </w:numPr>
      </w:pPr>
      <w:r>
        <w:rPr>
          <w:rStyle w:val="Strong"/>
        </w:rPr>
        <w:t>Documentation &amp; Technical Reporting</w:t>
      </w:r>
    </w:p>
    <w:p w:rsidR="00481369" w:rsidRPr="00FE756D" w:rsidRDefault="00481369" w:rsidP="004813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585" w:rsidRPr="00FE756D" w:rsidRDefault="00B16585" w:rsidP="00FE756D">
      <w:pPr>
        <w:rPr>
          <w:rFonts w:ascii="Times New Roman" w:hAnsi="Times New Roman" w:cs="Times New Roman"/>
        </w:rPr>
      </w:pPr>
    </w:p>
    <w:p w:rsidR="00CA1379" w:rsidRPr="00EA56FD" w:rsidRDefault="00535CD5">
      <w:pPr>
        <w:pStyle w:val="Heading2"/>
        <w:rPr>
          <w:rFonts w:ascii="Times New Roman" w:hAnsi="Times New Roman" w:cs="Times New Roman"/>
        </w:rPr>
      </w:pPr>
      <w:r w:rsidRPr="00C145BF">
        <w:rPr>
          <w:rFonts w:ascii="Times New Roman" w:hAnsi="Times New Roman" w:cs="Times New Roman"/>
          <w:color w:val="FF0000"/>
        </w:rPr>
        <w:t>Education</w:t>
      </w:r>
    </w:p>
    <w:p w:rsidR="00366252" w:rsidRDefault="00535CD5">
      <w:pPr>
        <w:rPr>
          <w:rFonts w:ascii="Times New Roman" w:hAnsi="Times New Roman" w:cs="Times New Roman"/>
        </w:rPr>
      </w:pPr>
      <w:proofErr w:type="spellStart"/>
      <w:r w:rsidRPr="00EA56FD">
        <w:rPr>
          <w:rFonts w:ascii="Times New Roman" w:hAnsi="Times New Roman" w:cs="Times New Roman"/>
          <w:b/>
        </w:rPr>
        <w:t>Jomo</w:t>
      </w:r>
      <w:proofErr w:type="spellEnd"/>
      <w:r w:rsidRPr="00EA56FD">
        <w:rPr>
          <w:rFonts w:ascii="Times New Roman" w:hAnsi="Times New Roman" w:cs="Times New Roman"/>
          <w:b/>
        </w:rPr>
        <w:t xml:space="preserve"> Kenyatta University of Agriculture and Technology (2010 – 2013)</w:t>
      </w:r>
      <w:r w:rsidRPr="00EA56FD">
        <w:rPr>
          <w:rFonts w:ascii="Times New Roman" w:hAnsi="Times New Roman" w:cs="Times New Roman"/>
          <w:b/>
        </w:rPr>
        <w:br/>
      </w:r>
      <w:r w:rsidRPr="00EA56FD">
        <w:rPr>
          <w:rFonts w:ascii="Times New Roman" w:hAnsi="Times New Roman" w:cs="Times New Roman"/>
        </w:rPr>
        <w:t>Bachelor’s Degree in Information Technology (Second Class Upper Division)</w:t>
      </w:r>
    </w:p>
    <w:p w:rsidR="007524A4" w:rsidRPr="00EA56FD" w:rsidRDefault="00535CD5">
      <w:pPr>
        <w:rPr>
          <w:rFonts w:ascii="Times New Roman" w:hAnsi="Times New Roman" w:cs="Times New Roman"/>
        </w:rPr>
      </w:pPr>
      <w:r w:rsidRPr="00EA56FD">
        <w:rPr>
          <w:rFonts w:ascii="Times New Roman" w:hAnsi="Times New Roman" w:cs="Times New Roman"/>
        </w:rPr>
        <w:br/>
      </w:r>
      <w:r w:rsidR="00484D5F">
        <w:rPr>
          <w:rFonts w:ascii="Times New Roman" w:hAnsi="Times New Roman" w:cs="Times New Roman"/>
        </w:rPr>
        <w:t>Key modules</w:t>
      </w:r>
      <w:r w:rsidRPr="00EA56FD">
        <w:rPr>
          <w:rFonts w:ascii="Times New Roman" w:hAnsi="Times New Roman" w:cs="Times New Roman"/>
        </w:rPr>
        <w:t xml:space="preserve">: </w:t>
      </w:r>
      <w:r w:rsidR="00366252">
        <w:rPr>
          <w:rFonts w:ascii="Times New Roman" w:hAnsi="Times New Roman" w:cs="Times New Roman"/>
        </w:rPr>
        <w:t xml:space="preserve">Database, </w:t>
      </w:r>
      <w:r w:rsidRPr="00EA56FD">
        <w:rPr>
          <w:rFonts w:ascii="Times New Roman" w:hAnsi="Times New Roman" w:cs="Times New Roman"/>
        </w:rPr>
        <w:t xml:space="preserve">Networking, System Administration, </w:t>
      </w:r>
      <w:r w:rsidR="00AF6E3C">
        <w:rPr>
          <w:rFonts w:ascii="Times New Roman" w:hAnsi="Times New Roman" w:cs="Times New Roman"/>
        </w:rPr>
        <w:t xml:space="preserve">Project management </w:t>
      </w:r>
      <w:r w:rsidRPr="00EA56FD">
        <w:rPr>
          <w:rFonts w:ascii="Times New Roman" w:hAnsi="Times New Roman" w:cs="Times New Roman"/>
        </w:rPr>
        <w:t>Programming in Java, Web Applications, Computer Maintenance, Proficient in MS Office, Internet Applications, Graphics, and Data Analysis</w:t>
      </w:r>
      <w:r w:rsidRPr="00EA56FD">
        <w:rPr>
          <w:rFonts w:ascii="Times New Roman" w:hAnsi="Times New Roman" w:cs="Times New Roman"/>
        </w:rPr>
        <w:br/>
      </w:r>
      <w:r w:rsidRPr="00EA56FD">
        <w:rPr>
          <w:rFonts w:ascii="Times New Roman" w:hAnsi="Times New Roman" w:cs="Times New Roman"/>
        </w:rPr>
        <w:br/>
      </w:r>
      <w:r w:rsidRPr="00EA56FD">
        <w:rPr>
          <w:rFonts w:ascii="Times New Roman" w:hAnsi="Times New Roman" w:cs="Times New Roman"/>
          <w:b/>
        </w:rPr>
        <w:t>St. Mary’s Boys High School (2001 – 2004)</w:t>
      </w:r>
      <w:r w:rsidRPr="00EA56FD">
        <w:rPr>
          <w:rFonts w:ascii="Times New Roman" w:hAnsi="Times New Roman" w:cs="Times New Roman"/>
          <w:b/>
        </w:rPr>
        <w:br/>
      </w:r>
      <w:r w:rsidR="000F19BD">
        <w:rPr>
          <w:rFonts w:ascii="Times New Roman" w:hAnsi="Times New Roman" w:cs="Times New Roman"/>
        </w:rPr>
        <w:t>KCSE – A Minus</w:t>
      </w:r>
    </w:p>
    <w:p w:rsidR="00CA1379" w:rsidRPr="00C145BF" w:rsidRDefault="00535CD5">
      <w:pPr>
        <w:pStyle w:val="Heading2"/>
        <w:rPr>
          <w:rFonts w:ascii="Times New Roman" w:hAnsi="Times New Roman" w:cs="Times New Roman"/>
          <w:color w:val="FF0000"/>
        </w:rPr>
      </w:pPr>
      <w:r w:rsidRPr="00C145BF">
        <w:rPr>
          <w:rFonts w:ascii="Times New Roman" w:hAnsi="Times New Roman" w:cs="Times New Roman"/>
          <w:color w:val="FF0000"/>
        </w:rPr>
        <w:t>Professional Experience</w:t>
      </w:r>
    </w:p>
    <w:p w:rsidR="00AF6E3C" w:rsidRDefault="00535CD5">
      <w:pPr>
        <w:rPr>
          <w:rFonts w:ascii="Times New Roman" w:hAnsi="Times New Roman" w:cs="Times New Roman"/>
        </w:rPr>
      </w:pPr>
      <w:r w:rsidRPr="00EA56FD">
        <w:rPr>
          <w:rFonts w:ascii="Times New Roman" w:hAnsi="Times New Roman" w:cs="Times New Roman"/>
          <w:b/>
        </w:rPr>
        <w:t>St. John’s Teachers Training College, Kenya</w:t>
      </w:r>
      <w:r w:rsidRPr="00EA56FD">
        <w:rPr>
          <w:rFonts w:ascii="Times New Roman" w:hAnsi="Times New Roman" w:cs="Times New Roman"/>
          <w:b/>
        </w:rPr>
        <w:br/>
      </w:r>
      <w:r w:rsidR="00DB40BB">
        <w:rPr>
          <w:rFonts w:ascii="Times New Roman" w:hAnsi="Times New Roman" w:cs="Times New Roman"/>
        </w:rPr>
        <w:t>I</w:t>
      </w:r>
      <w:r w:rsidRPr="00EA56FD">
        <w:rPr>
          <w:rFonts w:ascii="Times New Roman" w:hAnsi="Times New Roman" w:cs="Times New Roman"/>
        </w:rPr>
        <w:t>CT</w:t>
      </w:r>
      <w:r w:rsidR="00DB40BB">
        <w:rPr>
          <w:rFonts w:ascii="Times New Roman" w:hAnsi="Times New Roman" w:cs="Times New Roman"/>
        </w:rPr>
        <w:t xml:space="preserve"> Trainer — 2018 to December 2022</w:t>
      </w:r>
      <w:r w:rsidR="00DB40BB">
        <w:rPr>
          <w:rFonts w:ascii="Times New Roman" w:hAnsi="Times New Roman" w:cs="Times New Roman"/>
        </w:rPr>
        <w:br/>
        <w:t>Responsibilities:</w:t>
      </w:r>
      <w:r w:rsidR="00DB40BB">
        <w:rPr>
          <w:rFonts w:ascii="Times New Roman" w:hAnsi="Times New Roman" w:cs="Times New Roman"/>
        </w:rPr>
        <w:br/>
        <w:t>• Deliver</w:t>
      </w:r>
      <w:r w:rsidRPr="00EA56FD">
        <w:rPr>
          <w:rFonts w:ascii="Times New Roman" w:hAnsi="Times New Roman" w:cs="Times New Roman"/>
        </w:rPr>
        <w:t xml:space="preserve"> ICT training to students and staff</w:t>
      </w:r>
      <w:r w:rsidRPr="00EA56FD">
        <w:rPr>
          <w:rFonts w:ascii="Times New Roman" w:hAnsi="Times New Roman" w:cs="Times New Roman"/>
        </w:rPr>
        <w:br/>
        <w:t>• Assessed training needs and des</w:t>
      </w:r>
      <w:r w:rsidR="00DB40BB">
        <w:rPr>
          <w:rFonts w:ascii="Times New Roman" w:hAnsi="Times New Roman" w:cs="Times New Roman"/>
        </w:rPr>
        <w:t>igned course content</w:t>
      </w:r>
      <w:r w:rsidR="00DB40BB">
        <w:rPr>
          <w:rFonts w:ascii="Times New Roman" w:hAnsi="Times New Roman" w:cs="Times New Roman"/>
        </w:rPr>
        <w:br/>
        <w:t>• Organizing and promoting</w:t>
      </w:r>
      <w:r w:rsidRPr="00EA56FD">
        <w:rPr>
          <w:rFonts w:ascii="Times New Roman" w:hAnsi="Times New Roman" w:cs="Times New Roman"/>
        </w:rPr>
        <w:t xml:space="preserve"> ICT s</w:t>
      </w:r>
      <w:r w:rsidR="00DB40BB">
        <w:rPr>
          <w:rFonts w:ascii="Times New Roman" w:hAnsi="Times New Roman" w:cs="Times New Roman"/>
        </w:rPr>
        <w:t>eminars</w:t>
      </w:r>
      <w:r w:rsidR="00DB40BB">
        <w:rPr>
          <w:rFonts w:ascii="Times New Roman" w:hAnsi="Times New Roman" w:cs="Times New Roman"/>
        </w:rPr>
        <w:br/>
        <w:t>• Preparing</w:t>
      </w:r>
      <w:r w:rsidRPr="00EA56FD">
        <w:rPr>
          <w:rFonts w:ascii="Times New Roman" w:hAnsi="Times New Roman" w:cs="Times New Roman"/>
        </w:rPr>
        <w:t xml:space="preserve"> teaching materia</w:t>
      </w:r>
      <w:r w:rsidR="00DB40BB">
        <w:rPr>
          <w:rFonts w:ascii="Times New Roman" w:hAnsi="Times New Roman" w:cs="Times New Roman"/>
        </w:rPr>
        <w:t>ls and lesson plans</w:t>
      </w:r>
      <w:r w:rsidR="00DB40BB">
        <w:rPr>
          <w:rFonts w:ascii="Times New Roman" w:hAnsi="Times New Roman" w:cs="Times New Roman"/>
        </w:rPr>
        <w:br/>
        <w:t>• Maintaining</w:t>
      </w:r>
      <w:r w:rsidRPr="00EA56FD">
        <w:rPr>
          <w:rFonts w:ascii="Times New Roman" w:hAnsi="Times New Roman" w:cs="Times New Roman"/>
        </w:rPr>
        <w:t xml:space="preserve"> ICT training schedule</w:t>
      </w:r>
    </w:p>
    <w:p w:rsidR="00355EDB" w:rsidRDefault="00535CD5" w:rsidP="00DB40BB">
      <w:pPr>
        <w:spacing w:after="0"/>
        <w:rPr>
          <w:rFonts w:ascii="Times New Roman" w:hAnsi="Times New Roman" w:cs="Times New Roman"/>
          <w:b/>
        </w:rPr>
      </w:pPr>
      <w:r w:rsidRPr="00EA56FD">
        <w:rPr>
          <w:rFonts w:ascii="Times New Roman" w:hAnsi="Times New Roman" w:cs="Times New Roman"/>
        </w:rPr>
        <w:br/>
      </w:r>
    </w:p>
    <w:p w:rsidR="00DB40BB" w:rsidRDefault="00DB40BB" w:rsidP="00DB40BB">
      <w:pPr>
        <w:spacing w:after="0"/>
        <w:rPr>
          <w:rFonts w:ascii="Times New Roman" w:hAnsi="Times New Roman" w:cs="Times New Roman"/>
        </w:rPr>
      </w:pPr>
      <w:r w:rsidRPr="00EA56FD">
        <w:rPr>
          <w:rFonts w:ascii="Times New Roman" w:hAnsi="Times New Roman" w:cs="Times New Roman"/>
          <w:b/>
        </w:rPr>
        <w:lastRenderedPageBreak/>
        <w:t>St. John’s Teachers Training College, Kenya</w:t>
      </w:r>
    </w:p>
    <w:p w:rsidR="00481369" w:rsidRDefault="00535CD5">
      <w:pPr>
        <w:rPr>
          <w:rFonts w:ascii="Times New Roman" w:hAnsi="Times New Roman" w:cs="Times New Roman"/>
        </w:rPr>
      </w:pPr>
      <w:r w:rsidRPr="002E6C8A">
        <w:rPr>
          <w:rFonts w:ascii="Times New Roman" w:hAnsi="Times New Roman" w:cs="Times New Roman"/>
          <w:b/>
        </w:rPr>
        <w:t>ICT Technician</w:t>
      </w:r>
      <w:r w:rsidRPr="00EA56FD">
        <w:rPr>
          <w:rFonts w:ascii="Times New Roman" w:hAnsi="Times New Roman" w:cs="Times New Roman"/>
        </w:rPr>
        <w:t xml:space="preserve"> — 2015 to December 201</w:t>
      </w:r>
      <w:r w:rsidR="00DB40BB">
        <w:rPr>
          <w:rFonts w:ascii="Times New Roman" w:hAnsi="Times New Roman" w:cs="Times New Roman"/>
        </w:rPr>
        <w:t>7</w:t>
      </w:r>
      <w:r w:rsidR="00DB40BB">
        <w:rPr>
          <w:rFonts w:ascii="Times New Roman" w:hAnsi="Times New Roman" w:cs="Times New Roman"/>
        </w:rPr>
        <w:br/>
        <w:t>Responsibilities:</w:t>
      </w:r>
    </w:p>
    <w:p w:rsidR="002E6C8A" w:rsidRDefault="00481369" w:rsidP="002E6C8A">
      <w:pPr>
        <w:pStyle w:val="NormalWeb"/>
        <w:numPr>
          <w:ilvl w:val="0"/>
          <w:numId w:val="17"/>
        </w:numPr>
      </w:pPr>
      <w:r w:rsidRPr="00481369">
        <w:t>Administered and maintained student databases (SQL-based systems)</w:t>
      </w:r>
      <w:r w:rsidR="002E6C8A">
        <w:br/>
      </w:r>
      <w:r w:rsidR="00DB40BB">
        <w:t>Maintaining</w:t>
      </w:r>
      <w:r w:rsidR="00535CD5" w:rsidRPr="00EA56FD">
        <w:t xml:space="preserve"> computer har</w:t>
      </w:r>
      <w:r w:rsidR="002E6C8A">
        <w:t>dware and LAN systems</w:t>
      </w:r>
      <w:r w:rsidR="002E6C8A">
        <w:br/>
      </w:r>
      <w:r w:rsidR="00DB40BB">
        <w:t xml:space="preserve">Managing </w:t>
      </w:r>
      <w:r w:rsidR="00535CD5" w:rsidRPr="00EA56FD">
        <w:t xml:space="preserve">college website </w:t>
      </w:r>
      <w:r w:rsidR="006168A1">
        <w:t>and student database</w:t>
      </w:r>
      <w:r w:rsidR="002E6C8A">
        <w:br/>
      </w:r>
      <w:r w:rsidR="00DB40BB">
        <w:t>Providing</w:t>
      </w:r>
      <w:r w:rsidR="00535CD5" w:rsidRPr="00EA56FD">
        <w:t xml:space="preserve"> overall system administration and support</w:t>
      </w:r>
    </w:p>
    <w:p w:rsidR="002E6C8A" w:rsidRDefault="002E6C8A" w:rsidP="002E6C8A">
      <w:pPr>
        <w:pStyle w:val="NormalWeb"/>
        <w:numPr>
          <w:ilvl w:val="0"/>
          <w:numId w:val="17"/>
        </w:numPr>
      </w:pPr>
      <w:r>
        <w:t>Provided helpdes</w:t>
      </w:r>
      <w:r>
        <w:t>k</w:t>
      </w:r>
      <w:r>
        <w:t xml:space="preserve"> support and ticket resolution</w:t>
      </w:r>
    </w:p>
    <w:p w:rsidR="002E6C8A" w:rsidRDefault="002E6C8A" w:rsidP="002E6C8A">
      <w:pPr>
        <w:pStyle w:val="NormalWeb"/>
        <w:numPr>
          <w:ilvl w:val="0"/>
          <w:numId w:val="17"/>
        </w:numPr>
      </w:pPr>
      <w:r>
        <w:t>Managed centralized printing systems (setup, maintenance, and troubleshooting)</w:t>
      </w:r>
      <w:r>
        <w:t xml:space="preserve"> </w:t>
      </w:r>
    </w:p>
    <w:p w:rsidR="002E6C8A" w:rsidRDefault="002E6C8A" w:rsidP="002E6C8A">
      <w:pPr>
        <w:pStyle w:val="NormalWeb"/>
        <w:numPr>
          <w:ilvl w:val="0"/>
          <w:numId w:val="17"/>
        </w:numPr>
      </w:pPr>
      <w:r>
        <w:t>Supported AV system setup for meetings and events</w:t>
      </w:r>
    </w:p>
    <w:p w:rsidR="00CA1379" w:rsidRDefault="00535CD5">
      <w:pPr>
        <w:rPr>
          <w:rFonts w:ascii="Times New Roman" w:hAnsi="Times New Roman" w:cs="Times New Roman"/>
        </w:rPr>
      </w:pPr>
      <w:r w:rsidRPr="00EA56FD">
        <w:rPr>
          <w:rFonts w:ascii="Times New Roman" w:hAnsi="Times New Roman" w:cs="Times New Roman"/>
        </w:rPr>
        <w:br/>
      </w:r>
      <w:r w:rsidRPr="00EA56FD">
        <w:rPr>
          <w:rFonts w:ascii="Times New Roman" w:hAnsi="Times New Roman" w:cs="Times New Roman"/>
        </w:rPr>
        <w:br/>
      </w:r>
      <w:r w:rsidRPr="00EA56FD">
        <w:rPr>
          <w:rFonts w:ascii="Times New Roman" w:hAnsi="Times New Roman" w:cs="Times New Roman"/>
        </w:rPr>
        <w:br/>
        <w:t>Intern – Taifa Sacco Society L</w:t>
      </w:r>
      <w:r w:rsidR="00DB40BB">
        <w:rPr>
          <w:rFonts w:ascii="Times New Roman" w:hAnsi="Times New Roman" w:cs="Times New Roman"/>
        </w:rPr>
        <w:t>imited — 2013</w:t>
      </w:r>
      <w:r w:rsidR="00DB40BB">
        <w:rPr>
          <w:rFonts w:ascii="Times New Roman" w:hAnsi="Times New Roman" w:cs="Times New Roman"/>
        </w:rPr>
        <w:br/>
        <w:t>Responsibilities:</w:t>
      </w:r>
      <w:r w:rsidR="00DB40BB">
        <w:rPr>
          <w:rFonts w:ascii="Times New Roman" w:hAnsi="Times New Roman" w:cs="Times New Roman"/>
        </w:rPr>
        <w:br/>
        <w:t>• Providing IT support and</w:t>
      </w:r>
      <w:r w:rsidRPr="00EA56FD">
        <w:rPr>
          <w:rFonts w:ascii="Times New Roman" w:hAnsi="Times New Roman" w:cs="Times New Roman"/>
        </w:rPr>
        <w:t xml:space="preserve"> </w:t>
      </w:r>
      <w:r w:rsidR="00DB40BB">
        <w:rPr>
          <w:rFonts w:ascii="Times New Roman" w:hAnsi="Times New Roman" w:cs="Times New Roman"/>
        </w:rPr>
        <w:t>system administration</w:t>
      </w:r>
      <w:r w:rsidR="00DB40BB">
        <w:rPr>
          <w:rFonts w:ascii="Times New Roman" w:hAnsi="Times New Roman" w:cs="Times New Roman"/>
        </w:rPr>
        <w:br/>
        <w:t xml:space="preserve">• Producing </w:t>
      </w:r>
      <w:r w:rsidRPr="00EA56FD">
        <w:rPr>
          <w:rFonts w:ascii="Times New Roman" w:hAnsi="Times New Roman" w:cs="Times New Roman"/>
        </w:rPr>
        <w:t>daily and weekly</w:t>
      </w:r>
      <w:r w:rsidR="00DB40BB">
        <w:rPr>
          <w:rFonts w:ascii="Times New Roman" w:hAnsi="Times New Roman" w:cs="Times New Roman"/>
        </w:rPr>
        <w:t xml:space="preserve"> customer reports </w:t>
      </w:r>
      <w:r w:rsidRPr="00EA56FD">
        <w:rPr>
          <w:rFonts w:ascii="Times New Roman" w:hAnsi="Times New Roman" w:cs="Times New Roman"/>
        </w:rPr>
        <w:br/>
      </w:r>
      <w:r w:rsidRPr="00EA56FD">
        <w:rPr>
          <w:rFonts w:ascii="Times New Roman" w:hAnsi="Times New Roman" w:cs="Times New Roman"/>
        </w:rPr>
        <w:br/>
        <w:t>Intern – Taita Taveta University College — 2012</w:t>
      </w:r>
      <w:r w:rsidRPr="00EA56FD">
        <w:rPr>
          <w:rFonts w:ascii="Times New Roman" w:hAnsi="Times New Roman" w:cs="Times New Roman"/>
        </w:rPr>
        <w:br/>
        <w:t>Responsibilities:</w:t>
      </w:r>
      <w:r w:rsidRPr="00EA56FD">
        <w:rPr>
          <w:rFonts w:ascii="Times New Roman" w:hAnsi="Times New Roman" w:cs="Times New Roman"/>
        </w:rPr>
        <w:br/>
        <w:t xml:space="preserve">• </w:t>
      </w:r>
      <w:r w:rsidR="00DB40BB">
        <w:rPr>
          <w:rFonts w:ascii="Times New Roman" w:hAnsi="Times New Roman" w:cs="Times New Roman"/>
        </w:rPr>
        <w:t>C</w:t>
      </w:r>
      <w:r w:rsidRPr="00EA56FD">
        <w:rPr>
          <w:rFonts w:ascii="Times New Roman" w:hAnsi="Times New Roman" w:cs="Times New Roman"/>
        </w:rPr>
        <w:t>omputer mainten</w:t>
      </w:r>
      <w:r w:rsidR="00DB40BB">
        <w:rPr>
          <w:rFonts w:ascii="Times New Roman" w:hAnsi="Times New Roman" w:cs="Times New Roman"/>
        </w:rPr>
        <w:t>ance and system administration</w:t>
      </w:r>
      <w:r w:rsidR="00DB40BB">
        <w:rPr>
          <w:rFonts w:ascii="Times New Roman" w:hAnsi="Times New Roman" w:cs="Times New Roman"/>
        </w:rPr>
        <w:br/>
        <w:t>• Providing support in</w:t>
      </w:r>
      <w:r w:rsidRPr="00EA56FD">
        <w:rPr>
          <w:rFonts w:ascii="Times New Roman" w:hAnsi="Times New Roman" w:cs="Times New Roman"/>
        </w:rPr>
        <w:t xml:space="preserve"> IT </w:t>
      </w:r>
      <w:r w:rsidR="00DB40BB">
        <w:rPr>
          <w:rFonts w:ascii="Times New Roman" w:hAnsi="Times New Roman" w:cs="Times New Roman"/>
        </w:rPr>
        <w:t>budget planning with IT Manager</w:t>
      </w:r>
    </w:p>
    <w:p w:rsidR="002E6C8A" w:rsidRDefault="002E6C8A">
      <w:pPr>
        <w:rPr>
          <w:rFonts w:ascii="Times New Roman" w:hAnsi="Times New Roman" w:cs="Times New Roman"/>
        </w:rPr>
      </w:pPr>
    </w:p>
    <w:p w:rsidR="002E6C8A" w:rsidRPr="00EA56FD" w:rsidRDefault="002E6C8A">
      <w:pPr>
        <w:rPr>
          <w:rFonts w:ascii="Times New Roman" w:hAnsi="Times New Roman" w:cs="Times New Roman"/>
        </w:rPr>
      </w:pPr>
    </w:p>
    <w:p w:rsidR="00CA1379" w:rsidRPr="00C145BF" w:rsidRDefault="00535CD5">
      <w:pPr>
        <w:pStyle w:val="Heading2"/>
        <w:rPr>
          <w:rFonts w:ascii="Times New Roman" w:hAnsi="Times New Roman" w:cs="Times New Roman"/>
          <w:color w:val="FF0000"/>
        </w:rPr>
      </w:pPr>
      <w:r w:rsidRPr="00C145BF">
        <w:rPr>
          <w:rFonts w:ascii="Times New Roman" w:hAnsi="Times New Roman" w:cs="Times New Roman"/>
          <w:color w:val="FF0000"/>
        </w:rPr>
        <w:lastRenderedPageBreak/>
        <w:t>Certifications</w:t>
      </w:r>
    </w:p>
    <w:p w:rsidR="00CA1379" w:rsidRDefault="00AF6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CISA Certifications (Ongoing: 2024 – 2025</w:t>
      </w:r>
      <w:r w:rsidR="00535CD5" w:rsidRPr="00EA56FD">
        <w:rPr>
          <w:rFonts w:ascii="Times New Roman" w:hAnsi="Times New Roman" w:cs="Times New Roman"/>
        </w:rPr>
        <w:t>)</w:t>
      </w:r>
    </w:p>
    <w:p w:rsidR="007524A4" w:rsidRPr="00C145BF" w:rsidRDefault="00B33223" w:rsidP="00B33223">
      <w:pPr>
        <w:pStyle w:val="Heading2"/>
        <w:rPr>
          <w:rFonts w:ascii="Times New Roman" w:hAnsi="Times New Roman" w:cs="Times New Roman"/>
          <w:color w:val="FF0000"/>
          <w:sz w:val="24"/>
          <w:szCs w:val="24"/>
        </w:rPr>
      </w:pPr>
      <w:r w:rsidRPr="00C145BF">
        <w:rPr>
          <w:rStyle w:val="Strong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Professional </w:t>
      </w:r>
      <w:r w:rsidR="007524A4" w:rsidRPr="00C145BF">
        <w:rPr>
          <w:rStyle w:val="Strong"/>
          <w:rFonts w:ascii="Times New Roman" w:hAnsi="Times New Roman" w:cs="Times New Roman"/>
          <w:b/>
          <w:bCs/>
          <w:color w:val="FF0000"/>
          <w:sz w:val="24"/>
          <w:szCs w:val="24"/>
        </w:rPr>
        <w:t>Software &amp; Tools</w:t>
      </w:r>
      <w:r w:rsidRPr="00C145BF">
        <w:rPr>
          <w:rStyle w:val="Strong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7524A4" w:rsidRDefault="007524A4" w:rsidP="00B33223">
      <w:pPr>
        <w:pStyle w:val="NormalWeb"/>
        <w:numPr>
          <w:ilvl w:val="0"/>
          <w:numId w:val="12"/>
        </w:numPr>
        <w:tabs>
          <w:tab w:val="clear" w:pos="720"/>
          <w:tab w:val="left" w:pos="180"/>
        </w:tabs>
        <w:ind w:hanging="720"/>
      </w:pPr>
      <w:r>
        <w:rPr>
          <w:rStyle w:val="Strong"/>
        </w:rPr>
        <w:t>Project tools:</w:t>
      </w:r>
      <w:r>
        <w:t xml:space="preserve"> Trello,</w:t>
      </w:r>
      <w:r w:rsidR="00355EDB">
        <w:t xml:space="preserve"> Microsoft Project,</w:t>
      </w:r>
      <w:r>
        <w:t xml:space="preserve"> Asana </w:t>
      </w:r>
      <w:r>
        <w:rPr>
          <w:rStyle w:val="Emphasis"/>
        </w:rPr>
        <w:t>(self-learning)</w:t>
      </w:r>
    </w:p>
    <w:p w:rsidR="007524A4" w:rsidRDefault="007524A4" w:rsidP="00B33223">
      <w:pPr>
        <w:pStyle w:val="NormalWeb"/>
        <w:numPr>
          <w:ilvl w:val="0"/>
          <w:numId w:val="12"/>
        </w:numPr>
        <w:tabs>
          <w:tab w:val="clear" w:pos="720"/>
          <w:tab w:val="num" w:pos="180"/>
        </w:tabs>
        <w:ind w:hanging="720"/>
      </w:pPr>
      <w:r>
        <w:rPr>
          <w:rStyle w:val="Strong"/>
        </w:rPr>
        <w:t>CRM/Helpdesk:</w:t>
      </w:r>
      <w:r>
        <w:t xml:space="preserve"> </w:t>
      </w:r>
      <w:proofErr w:type="spellStart"/>
      <w:r>
        <w:t>Zoho</w:t>
      </w:r>
      <w:proofErr w:type="spellEnd"/>
      <w:r>
        <w:t xml:space="preserve"> CRM, basic ticket management (</w:t>
      </w:r>
      <w:r w:rsidRPr="00B33223">
        <w:rPr>
          <w:i/>
        </w:rPr>
        <w:t>Self-Learning</w:t>
      </w:r>
      <w:r>
        <w:t>)</w:t>
      </w:r>
    </w:p>
    <w:p w:rsidR="00120365" w:rsidRDefault="007524A4" w:rsidP="00B33223">
      <w:pPr>
        <w:pStyle w:val="NormalWeb"/>
        <w:numPr>
          <w:ilvl w:val="0"/>
          <w:numId w:val="12"/>
        </w:numPr>
        <w:tabs>
          <w:tab w:val="clear" w:pos="720"/>
          <w:tab w:val="num" w:pos="180"/>
        </w:tabs>
        <w:ind w:hanging="720"/>
      </w:pPr>
      <w:r>
        <w:rPr>
          <w:rStyle w:val="Strong"/>
        </w:rPr>
        <w:t>Office &amp; Admin:</w:t>
      </w:r>
      <w:r>
        <w:t xml:space="preserve"> MS Office Suite, Database Management</w:t>
      </w:r>
      <w:r w:rsidR="009C36C7">
        <w:t>-SQLite, Post</w:t>
      </w:r>
      <w:r w:rsidR="009C4672">
        <w:t>greSQL</w:t>
      </w:r>
      <w:r>
        <w:t>,</w:t>
      </w:r>
      <w:r w:rsidR="00B404C4">
        <w:t xml:space="preserve"> </w:t>
      </w:r>
      <w:r w:rsidR="00120365">
        <w:t xml:space="preserve">Firebase, </w:t>
      </w:r>
      <w:r w:rsidR="00B404C4">
        <w:t>and ORACLE</w:t>
      </w:r>
      <w:r w:rsidR="00B33223">
        <w:t xml:space="preserve"> (</w:t>
      </w:r>
      <w:r w:rsidR="00B33223" w:rsidRPr="00F67F6A">
        <w:rPr>
          <w:i/>
        </w:rPr>
        <w:t>Self-Learning</w:t>
      </w:r>
      <w:r w:rsidR="00B33223">
        <w:t>)</w:t>
      </w:r>
    </w:p>
    <w:p w:rsidR="00535CD5" w:rsidRPr="00F67F6A" w:rsidRDefault="00535CD5" w:rsidP="00535CD5">
      <w:pPr>
        <w:pStyle w:val="NormalWeb"/>
        <w:ind w:left="720"/>
      </w:pPr>
    </w:p>
    <w:p w:rsidR="00B33223" w:rsidRDefault="00120365" w:rsidP="00B3322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0365">
        <w:rPr>
          <w:rFonts w:ascii="Times New Roman" w:hAnsi="Times New Roman" w:cs="Times New Roman"/>
          <w:b/>
          <w:color w:val="FF0000"/>
          <w:sz w:val="24"/>
          <w:szCs w:val="24"/>
        </w:rPr>
        <w:t>Projects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Undertaken</w:t>
      </w:r>
    </w:p>
    <w:p w:rsidR="00120365" w:rsidRDefault="00120365" w:rsidP="00B3322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Pr="00F456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roject Name:</w:t>
      </w:r>
      <w:r w:rsidRPr="00F456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56C4">
        <w:rPr>
          <w:rFonts w:ascii="Times New Roman" w:eastAsia="Times New Roman" w:hAnsi="Times New Roman" w:cs="Times New Roman"/>
          <w:sz w:val="24"/>
          <w:szCs w:val="24"/>
          <w:lang w:eastAsia="en-GB"/>
        </w:rPr>
        <w:t>Nutriquench</w:t>
      </w:r>
      <w:proofErr w:type="spellEnd"/>
      <w:r w:rsidRPr="00F456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Smart Water Refill System</w:t>
      </w:r>
    </w:p>
    <w:p w:rsidR="00535CD5" w:rsidRPr="00535CD5" w:rsidRDefault="00120365" w:rsidP="00B3322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036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Role: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 Team</w:t>
      </w:r>
    </w:p>
    <w:p w:rsidR="00CA1379" w:rsidRPr="00C145BF" w:rsidRDefault="00535CD5">
      <w:pPr>
        <w:pStyle w:val="Heading2"/>
        <w:rPr>
          <w:rFonts w:ascii="Times New Roman" w:hAnsi="Times New Roman" w:cs="Times New Roman"/>
          <w:color w:val="FF0000"/>
        </w:rPr>
      </w:pPr>
      <w:r w:rsidRPr="00C145BF">
        <w:rPr>
          <w:rFonts w:ascii="Times New Roman" w:hAnsi="Times New Roman" w:cs="Times New Roman"/>
          <w:color w:val="FF0000"/>
        </w:rPr>
        <w:t>Referees</w:t>
      </w:r>
    </w:p>
    <w:p w:rsidR="00CA1379" w:rsidRPr="00EA56FD" w:rsidRDefault="007524A4" w:rsidP="007524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Damaris </w:t>
      </w:r>
      <w:proofErr w:type="spellStart"/>
      <w:r>
        <w:rPr>
          <w:rFonts w:ascii="Times New Roman" w:hAnsi="Times New Roman" w:cs="Times New Roman"/>
        </w:rPr>
        <w:t>Shihudu</w:t>
      </w:r>
      <w:proofErr w:type="spellEnd"/>
      <w:r>
        <w:rPr>
          <w:rFonts w:ascii="Times New Roman" w:hAnsi="Times New Roman" w:cs="Times New Roman"/>
        </w:rPr>
        <w:t xml:space="preserve">, </w:t>
      </w:r>
      <w:r w:rsidR="00AF6E3C">
        <w:rPr>
          <w:rFonts w:ascii="Times New Roman" w:hAnsi="Times New Roman" w:cs="Times New Roman"/>
        </w:rPr>
        <w:t xml:space="preserve">Senior Lecturer Kenyatta University </w:t>
      </w:r>
      <w:r>
        <w:rPr>
          <w:rFonts w:ascii="Times New Roman" w:hAnsi="Times New Roman" w:cs="Times New Roman"/>
        </w:rPr>
        <w:t>-</w:t>
      </w:r>
      <w:r w:rsidR="00535CD5" w:rsidRPr="00EA56FD">
        <w:rPr>
          <w:rFonts w:ascii="Segoe UI Symbol" w:hAnsi="Segoe UI Symbol" w:cs="Segoe UI Symbol"/>
        </w:rPr>
        <w:t>📞</w:t>
      </w:r>
      <w:r w:rsidR="00AF6E3C">
        <w:rPr>
          <w:rFonts w:ascii="Times New Roman" w:hAnsi="Times New Roman" w:cs="Times New Roman"/>
        </w:rPr>
        <w:t xml:space="preserve"> 07223</w:t>
      </w:r>
      <w:r w:rsidR="00DB40BB">
        <w:rPr>
          <w:rFonts w:ascii="Times New Roman" w:hAnsi="Times New Roman" w:cs="Times New Roman"/>
        </w:rPr>
        <w:t>8</w:t>
      </w:r>
      <w:r w:rsidR="00AF6E3C">
        <w:rPr>
          <w:rFonts w:ascii="Times New Roman" w:hAnsi="Times New Roman" w:cs="Times New Roman"/>
        </w:rPr>
        <w:t>7687</w:t>
      </w:r>
      <w:r w:rsidR="00535CD5" w:rsidRPr="00EA56FD">
        <w:rPr>
          <w:rFonts w:ascii="Times New Roman" w:hAnsi="Times New Roman" w:cs="Times New Roman"/>
        </w:rPr>
        <w:br/>
      </w:r>
    </w:p>
    <w:p w:rsidR="00CA1379" w:rsidRPr="00EA56FD" w:rsidRDefault="007524A4" w:rsidP="007524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Lukas </w:t>
      </w:r>
      <w:proofErr w:type="spellStart"/>
      <w:r>
        <w:rPr>
          <w:rFonts w:ascii="Times New Roman" w:hAnsi="Times New Roman" w:cs="Times New Roman"/>
        </w:rPr>
        <w:t>Kimunya</w:t>
      </w:r>
      <w:proofErr w:type="spellEnd"/>
      <w:r>
        <w:rPr>
          <w:rFonts w:ascii="Times New Roman" w:hAnsi="Times New Roman" w:cs="Times New Roman"/>
        </w:rPr>
        <w:t xml:space="preserve">, Manager, Summer Ltd – </w:t>
      </w:r>
      <w:proofErr w:type="spellStart"/>
      <w:r>
        <w:rPr>
          <w:rFonts w:ascii="Times New Roman" w:hAnsi="Times New Roman" w:cs="Times New Roman"/>
        </w:rPr>
        <w:t>Nyeri</w:t>
      </w:r>
      <w:proofErr w:type="spellEnd"/>
      <w:r>
        <w:rPr>
          <w:rFonts w:ascii="Times New Roman" w:hAnsi="Times New Roman" w:cs="Times New Roman"/>
        </w:rPr>
        <w:t xml:space="preserve"> </w:t>
      </w:r>
      <w:r w:rsidR="00535CD5" w:rsidRPr="00EA56FD">
        <w:rPr>
          <w:rFonts w:ascii="Segoe UI Symbol" w:hAnsi="Segoe UI Symbol" w:cs="Segoe UI Symbol"/>
        </w:rPr>
        <w:t>📞</w:t>
      </w:r>
      <w:r w:rsidR="00535CD5" w:rsidRPr="00EA56FD">
        <w:rPr>
          <w:rFonts w:ascii="Times New Roman" w:hAnsi="Times New Roman" w:cs="Times New Roman"/>
        </w:rPr>
        <w:t xml:space="preserve"> 0722 562 783</w:t>
      </w:r>
      <w:r w:rsidR="00535CD5" w:rsidRPr="00EA56FD">
        <w:rPr>
          <w:rFonts w:ascii="Times New Roman" w:hAnsi="Times New Roman" w:cs="Times New Roman"/>
        </w:rPr>
        <w:br/>
      </w:r>
    </w:p>
    <w:p w:rsidR="00CA1379" w:rsidRPr="00EA56FD" w:rsidRDefault="007524A4" w:rsidP="007524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Fredrick A. </w:t>
      </w:r>
      <w:proofErr w:type="spellStart"/>
      <w:r>
        <w:rPr>
          <w:rFonts w:ascii="Times New Roman" w:hAnsi="Times New Roman" w:cs="Times New Roman"/>
        </w:rPr>
        <w:t>Odero</w:t>
      </w:r>
      <w:proofErr w:type="spellEnd"/>
      <w:r>
        <w:rPr>
          <w:rFonts w:ascii="Times New Roman" w:hAnsi="Times New Roman" w:cs="Times New Roman"/>
        </w:rPr>
        <w:t xml:space="preserve"> </w:t>
      </w:r>
      <w:r w:rsidR="00535CD5" w:rsidRPr="00EA56FD">
        <w:rPr>
          <w:rFonts w:ascii="Times New Roman" w:hAnsi="Times New Roman" w:cs="Times New Roman"/>
        </w:rPr>
        <w:t xml:space="preserve">ICT Manager, </w:t>
      </w:r>
      <w:proofErr w:type="spellStart"/>
      <w:r>
        <w:rPr>
          <w:rFonts w:ascii="Times New Roman" w:hAnsi="Times New Roman" w:cs="Times New Roman"/>
        </w:rPr>
        <w:t>Taita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Taveta</w:t>
      </w:r>
      <w:proofErr w:type="spellEnd"/>
      <w:r>
        <w:rPr>
          <w:rFonts w:ascii="Times New Roman" w:hAnsi="Times New Roman" w:cs="Times New Roman"/>
        </w:rPr>
        <w:t xml:space="preserve"> University College </w:t>
      </w:r>
      <w:r w:rsidR="00535CD5" w:rsidRPr="00EA56FD">
        <w:rPr>
          <w:rFonts w:ascii="Segoe UI Symbol" w:hAnsi="Segoe UI Symbol" w:cs="Segoe UI Symbol"/>
        </w:rPr>
        <w:t>📧</w:t>
      </w:r>
      <w:r w:rsidR="00535CD5" w:rsidRPr="00EA56FD">
        <w:rPr>
          <w:rFonts w:ascii="Times New Roman" w:hAnsi="Times New Roman" w:cs="Times New Roman"/>
        </w:rPr>
        <w:t xml:space="preserve"> ict.manager@ttuc.ac.ke / fredrick.odero@gmail.com</w:t>
      </w:r>
      <w:r w:rsidR="00535CD5" w:rsidRPr="00EA56FD">
        <w:rPr>
          <w:rFonts w:ascii="Times New Roman" w:hAnsi="Times New Roman" w:cs="Times New Roman"/>
        </w:rPr>
        <w:br/>
      </w:r>
      <w:r w:rsidR="00535CD5" w:rsidRPr="00EA56FD">
        <w:rPr>
          <w:rFonts w:ascii="Segoe UI Symbol" w:hAnsi="Segoe UI Symbol" w:cs="Segoe UI Symbol"/>
        </w:rPr>
        <w:t>📞</w:t>
      </w:r>
      <w:r w:rsidR="00535CD5" w:rsidRPr="00EA56FD">
        <w:rPr>
          <w:rFonts w:ascii="Times New Roman" w:hAnsi="Times New Roman" w:cs="Times New Roman"/>
        </w:rPr>
        <w:t xml:space="preserve"> +254-20-8146663</w:t>
      </w:r>
    </w:p>
    <w:sectPr w:rsidR="00CA1379" w:rsidRPr="00EA56FD" w:rsidSect="00B33223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10283"/>
    <w:multiLevelType w:val="hybridMultilevel"/>
    <w:tmpl w:val="FCAAC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4F64"/>
    <w:multiLevelType w:val="multilevel"/>
    <w:tmpl w:val="EDE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F3AEF"/>
    <w:multiLevelType w:val="hybridMultilevel"/>
    <w:tmpl w:val="667AA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E23AA"/>
    <w:multiLevelType w:val="hybridMultilevel"/>
    <w:tmpl w:val="B8FAD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D6D79"/>
    <w:multiLevelType w:val="multilevel"/>
    <w:tmpl w:val="0F2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B2E45"/>
    <w:multiLevelType w:val="multilevel"/>
    <w:tmpl w:val="8ECC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C1F31"/>
    <w:multiLevelType w:val="hybridMultilevel"/>
    <w:tmpl w:val="ADD40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42A07"/>
    <w:multiLevelType w:val="hybridMultilevel"/>
    <w:tmpl w:val="79ECF24C"/>
    <w:lvl w:ilvl="0" w:tplc="8166886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4"/>
  </w:num>
  <w:num w:numId="13">
    <w:abstractNumId w:val="12"/>
  </w:num>
  <w:num w:numId="14">
    <w:abstractNumId w:val="16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19BD"/>
    <w:rsid w:val="00120365"/>
    <w:rsid w:val="0015074B"/>
    <w:rsid w:val="0029639D"/>
    <w:rsid w:val="002A4337"/>
    <w:rsid w:val="002E6C8A"/>
    <w:rsid w:val="00326F90"/>
    <w:rsid w:val="00344ACD"/>
    <w:rsid w:val="00355EDB"/>
    <w:rsid w:val="00366252"/>
    <w:rsid w:val="003F0D07"/>
    <w:rsid w:val="00481369"/>
    <w:rsid w:val="00484D5F"/>
    <w:rsid w:val="00511736"/>
    <w:rsid w:val="00535CD5"/>
    <w:rsid w:val="00605BB5"/>
    <w:rsid w:val="006168A1"/>
    <w:rsid w:val="00722D61"/>
    <w:rsid w:val="007310E0"/>
    <w:rsid w:val="007524A4"/>
    <w:rsid w:val="0089705A"/>
    <w:rsid w:val="00924F1B"/>
    <w:rsid w:val="00973C4B"/>
    <w:rsid w:val="009A06B2"/>
    <w:rsid w:val="009A1BB4"/>
    <w:rsid w:val="009C36C7"/>
    <w:rsid w:val="009C4672"/>
    <w:rsid w:val="009D4D9A"/>
    <w:rsid w:val="00AA1D8D"/>
    <w:rsid w:val="00AF6E3C"/>
    <w:rsid w:val="00B16585"/>
    <w:rsid w:val="00B33223"/>
    <w:rsid w:val="00B404C4"/>
    <w:rsid w:val="00B47730"/>
    <w:rsid w:val="00C145BF"/>
    <w:rsid w:val="00CA1379"/>
    <w:rsid w:val="00CB0664"/>
    <w:rsid w:val="00CC3B3B"/>
    <w:rsid w:val="00D56CF7"/>
    <w:rsid w:val="00DB40BB"/>
    <w:rsid w:val="00EA56FD"/>
    <w:rsid w:val="00F2100E"/>
    <w:rsid w:val="00F271AC"/>
    <w:rsid w:val="00F67F6A"/>
    <w:rsid w:val="00FC693F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38220"/>
  <w14:defaultImageDpi w14:val="300"/>
  <w15:docId w15:val="{D42CB1D7-AB03-447F-9217-F4B72DAC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6E3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5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mwasportifolio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FC8DF-C0CD-41F4-BB6F-5FE5A258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 Susan</cp:lastModifiedBy>
  <cp:revision>2</cp:revision>
  <cp:lastPrinted>2025-07-15T06:15:00Z</cp:lastPrinted>
  <dcterms:created xsi:type="dcterms:W3CDTF">2025-07-15T06:32:00Z</dcterms:created>
  <dcterms:modified xsi:type="dcterms:W3CDTF">2025-07-15T06:32:00Z</dcterms:modified>
  <cp:category/>
</cp:coreProperties>
</file>